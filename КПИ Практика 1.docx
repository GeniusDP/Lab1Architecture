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720" w:hanging="360"/>
        <w:rPr>
          <w:sz w:val="24"/>
          <w:szCs w:val="24"/>
        </w:rPr>
      </w:pPr>
      <w:bookmarkStart w:id="0" w:name="_GoBack"/>
      <w:bookmarkEnd w:id="0"/>
      <w:r>
        <w:rPr>
          <w:i/>
          <w:sz w:val="24"/>
          <w:szCs w:val="24"/>
          <w:rtl w:val="0"/>
        </w:rPr>
        <w:t>Application: Pigeontify</w:t>
      </w:r>
    </w:p>
    <w:p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Platform</w:t>
      </w:r>
      <w:r>
        <w:rPr>
          <w:b/>
          <w:i/>
          <w:sz w:val="24"/>
          <w:szCs w:val="24"/>
          <w:rtl w:val="0"/>
        </w:rPr>
        <w:t xml:space="preserve">: </w:t>
      </w:r>
      <w:r>
        <w:rPr>
          <w:i/>
          <w:sz w:val="24"/>
          <w:szCs w:val="24"/>
          <w:rtl w:val="0"/>
        </w:rPr>
        <w:t>web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Features:</w:t>
      </w:r>
    </w:p>
    <w:p>
      <w:pPr>
        <w:ind w:left="720" w:firstLine="0"/>
        <w:rPr>
          <w:sz w:val="24"/>
          <w:szCs w:val="24"/>
        </w:rPr>
      </w:pPr>
      <w:r>
        <w:rPr>
          <w:i/>
          <w:sz w:val="24"/>
          <w:szCs w:val="24"/>
          <w:rtl w:val="0"/>
        </w:rPr>
        <w:t>Feature 1: simple flow to authenticate (for everyone)</w:t>
      </w:r>
    </w:p>
    <w:p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Feature 2: simple flow to listen to songs (for everyone)</w:t>
      </w:r>
    </w:p>
    <w:p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Feature 3: simple flow to search for songs and filter them (for everyone)</w:t>
      </w:r>
    </w:p>
    <w:p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Feature 4: simple flow to get recommendations based on user preferences (for everyone)</w:t>
      </w:r>
    </w:p>
    <w:p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Feature 5: simple flow to move songs to “favorite songs” (for everyone)</w:t>
      </w:r>
    </w:p>
    <w:p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Feature 6: simple flow to subscribe to authors (for everyone)</w:t>
      </w:r>
    </w:p>
    <w:p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Feature 7: simple flow to submit an application to gain creator status (for an user)</w:t>
      </w:r>
    </w:p>
    <w:p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Feature 8: simple flow to create/delete, watch and share playlists (for everyone)</w:t>
      </w:r>
    </w:p>
    <w:p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Feature 9: simple flow to upload/delete music (for a creator)</w:t>
      </w:r>
    </w:p>
    <w:p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Feature 10: simple flow to moderate songs (for an moderator)</w:t>
      </w:r>
    </w:p>
    <w:p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Feature 11 (out of system): simple flow to review, accept or decline creators’ applications (for an moderator)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User’s story</w:t>
      </w:r>
    </w:p>
    <w:p>
      <w:pPr>
        <w:rPr>
          <w:i/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i/>
          <w:sz w:val="24"/>
          <w:szCs w:val="24"/>
          <w:rtl w:val="0"/>
        </w:rPr>
        <w:t>Feature 1: simple flow to authenticate (for everyone)</w:t>
      </w:r>
    </w:p>
    <w:p>
      <w:pPr>
        <w:numPr>
          <w:ilvl w:val="0"/>
          <w:numId w:val="2"/>
        </w:numPr>
        <w:ind w:left="1842" w:hanging="36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 xml:space="preserve">As </w:t>
      </w:r>
      <w:r>
        <w:rPr>
          <w:b/>
          <w:i/>
          <w:sz w:val="24"/>
          <w:szCs w:val="24"/>
          <w:rtl w:val="0"/>
        </w:rPr>
        <w:t>everyone</w:t>
      </w:r>
      <w:r>
        <w:rPr>
          <w:i/>
          <w:sz w:val="24"/>
          <w:szCs w:val="24"/>
          <w:rtl w:val="0"/>
        </w:rPr>
        <w:t xml:space="preserve"> I want to </w:t>
      </w:r>
      <w:r>
        <w:rPr>
          <w:b/>
          <w:i/>
          <w:sz w:val="24"/>
          <w:szCs w:val="24"/>
          <w:rtl w:val="0"/>
        </w:rPr>
        <w:t>register a new account and activate it</w:t>
      </w:r>
      <w:r>
        <w:rPr>
          <w:i/>
          <w:sz w:val="24"/>
          <w:szCs w:val="24"/>
          <w:rtl w:val="0"/>
        </w:rPr>
        <w:t xml:space="preserve"> so that </w:t>
      </w:r>
      <w:r>
        <w:rPr>
          <w:b/>
          <w:i/>
          <w:sz w:val="24"/>
          <w:szCs w:val="24"/>
          <w:rtl w:val="0"/>
        </w:rPr>
        <w:t>I can gain access to the application.</w:t>
      </w:r>
    </w:p>
    <w:p>
      <w:pPr>
        <w:ind w:left="720" w:firstLine="0"/>
        <w:rPr>
          <w:b/>
          <w:i/>
          <w:sz w:val="24"/>
          <w:szCs w:val="24"/>
        </w:rPr>
      </w:pPr>
    </w:p>
    <w:p>
      <w:pPr>
        <w:ind w:left="1842" w:firstLine="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Acceptance criteria:</w:t>
      </w:r>
    </w:p>
    <w:p>
      <w:pPr>
        <w:ind w:left="1842" w:firstLine="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Valid email, password, repeat password, username were entered into respective fields.</w:t>
      </w:r>
    </w:p>
    <w:p>
      <w:pPr>
        <w:numPr>
          <w:ilvl w:val="0"/>
          <w:numId w:val="2"/>
        </w:numPr>
        <w:ind w:left="1842" w:hanging="36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 xml:space="preserve">As </w:t>
      </w:r>
      <w:r>
        <w:rPr>
          <w:b/>
          <w:i/>
          <w:sz w:val="24"/>
          <w:szCs w:val="24"/>
          <w:rtl w:val="0"/>
        </w:rPr>
        <w:t>everyone</w:t>
      </w:r>
      <w:r>
        <w:rPr>
          <w:i/>
          <w:sz w:val="24"/>
          <w:szCs w:val="24"/>
          <w:rtl w:val="0"/>
        </w:rPr>
        <w:t xml:space="preserve"> I want to </w:t>
      </w:r>
      <w:r>
        <w:rPr>
          <w:b/>
          <w:i/>
          <w:sz w:val="24"/>
          <w:szCs w:val="24"/>
          <w:rtl w:val="0"/>
        </w:rPr>
        <w:t>log in</w:t>
      </w:r>
      <w:r>
        <w:rPr>
          <w:i/>
          <w:sz w:val="24"/>
          <w:szCs w:val="24"/>
          <w:rtl w:val="0"/>
        </w:rPr>
        <w:t xml:space="preserve"> so that I</w:t>
      </w:r>
      <w:r>
        <w:rPr>
          <w:b/>
          <w:i/>
          <w:sz w:val="24"/>
          <w:szCs w:val="24"/>
          <w:rtl w:val="0"/>
        </w:rPr>
        <w:t xml:space="preserve"> can gain access to the application.</w:t>
      </w:r>
    </w:p>
    <w:p>
      <w:pPr>
        <w:rPr>
          <w:b/>
          <w:i/>
          <w:sz w:val="24"/>
          <w:szCs w:val="24"/>
        </w:rPr>
      </w:pPr>
    </w:p>
    <w:p>
      <w:pPr>
        <w:rPr>
          <w:i/>
          <w:sz w:val="24"/>
          <w:szCs w:val="24"/>
        </w:rPr>
      </w:pPr>
      <w:r>
        <w:rPr>
          <w:b/>
          <w:i/>
          <w:sz w:val="24"/>
          <w:szCs w:val="24"/>
          <w:rtl w:val="0"/>
        </w:rPr>
        <w:tab/>
      </w:r>
      <w:r>
        <w:rPr>
          <w:b/>
          <w:i/>
          <w:sz w:val="24"/>
          <w:szCs w:val="24"/>
          <w:rtl w:val="0"/>
        </w:rPr>
        <w:tab/>
      </w:r>
      <w:r>
        <w:rPr>
          <w:b/>
          <w:i/>
          <w:sz w:val="24"/>
          <w:szCs w:val="24"/>
          <w:rtl w:val="0"/>
        </w:rPr>
        <w:t xml:space="preserve">       </w:t>
      </w:r>
      <w:r>
        <w:rPr>
          <w:i/>
          <w:sz w:val="24"/>
          <w:szCs w:val="24"/>
          <w:rtl w:val="0"/>
        </w:rPr>
        <w:t>Acceptance criteria:</w:t>
      </w:r>
    </w:p>
    <w:p>
      <w:pPr>
        <w:ind w:left="1842" w:firstLine="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Valid email or username and password were entered to respective fields.</w:t>
      </w:r>
    </w:p>
    <w:p>
      <w:pPr>
        <w:numPr>
          <w:ilvl w:val="0"/>
          <w:numId w:val="2"/>
        </w:numPr>
        <w:ind w:left="1842" w:hanging="36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 xml:space="preserve">As </w:t>
      </w:r>
      <w:r>
        <w:rPr>
          <w:b/>
          <w:i/>
          <w:sz w:val="24"/>
          <w:szCs w:val="24"/>
          <w:rtl w:val="0"/>
        </w:rPr>
        <w:t>everyone</w:t>
      </w:r>
      <w:r>
        <w:rPr>
          <w:i/>
          <w:sz w:val="24"/>
          <w:szCs w:val="24"/>
          <w:rtl w:val="0"/>
        </w:rPr>
        <w:t xml:space="preserve"> I want to </w:t>
      </w:r>
      <w:r>
        <w:rPr>
          <w:b/>
          <w:i/>
          <w:sz w:val="24"/>
          <w:szCs w:val="24"/>
          <w:rtl w:val="0"/>
        </w:rPr>
        <w:t>have the ability to change a password</w:t>
      </w:r>
      <w:r>
        <w:rPr>
          <w:i/>
          <w:sz w:val="24"/>
          <w:szCs w:val="24"/>
          <w:rtl w:val="0"/>
        </w:rPr>
        <w:t xml:space="preserve"> so that </w:t>
      </w:r>
      <w:r>
        <w:rPr>
          <w:b/>
          <w:i/>
          <w:sz w:val="24"/>
          <w:szCs w:val="24"/>
          <w:rtl w:val="0"/>
        </w:rPr>
        <w:t>I can restore access to the application.</w:t>
      </w:r>
    </w:p>
    <w:p>
      <w:pPr>
        <w:ind w:left="720" w:firstLine="0"/>
        <w:rPr>
          <w:b/>
          <w:i/>
          <w:sz w:val="24"/>
          <w:szCs w:val="24"/>
        </w:rPr>
      </w:pPr>
    </w:p>
    <w:p>
      <w:pPr>
        <w:ind w:left="1842" w:firstLine="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Acceptance criteria:</w:t>
      </w:r>
    </w:p>
    <w:p>
      <w:pPr>
        <w:ind w:left="1842" w:firstLine="0"/>
        <w:rPr>
          <w:b/>
          <w:i/>
          <w:sz w:val="24"/>
          <w:szCs w:val="24"/>
        </w:rPr>
      </w:pPr>
      <w:r>
        <w:rPr>
          <w:i/>
          <w:sz w:val="24"/>
          <w:szCs w:val="24"/>
          <w:rtl w:val="0"/>
        </w:rPr>
        <w:t>Valid email was entered to the respective field.</w:t>
      </w:r>
    </w:p>
    <w:p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Feature 2: simple flow to listen to songs (</w:t>
      </w:r>
      <w:r>
        <w:rPr>
          <w:b/>
          <w:i/>
          <w:sz w:val="24"/>
          <w:szCs w:val="24"/>
          <w:rtl w:val="0"/>
        </w:rPr>
        <w:t>for user</w:t>
      </w:r>
      <w:r>
        <w:rPr>
          <w:i/>
          <w:sz w:val="24"/>
          <w:szCs w:val="24"/>
          <w:rtl w:val="0"/>
        </w:rPr>
        <w:t>)</w:t>
      </w:r>
    </w:p>
    <w:p>
      <w:pPr>
        <w:numPr>
          <w:ilvl w:val="0"/>
          <w:numId w:val="2"/>
        </w:numPr>
        <w:ind w:left="1842" w:hanging="36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 xml:space="preserve">As </w:t>
      </w:r>
      <w:r>
        <w:rPr>
          <w:b/>
          <w:i/>
          <w:sz w:val="24"/>
          <w:szCs w:val="24"/>
          <w:rtl w:val="0"/>
        </w:rPr>
        <w:t xml:space="preserve">a user </w:t>
      </w:r>
      <w:r>
        <w:rPr>
          <w:i/>
          <w:sz w:val="24"/>
          <w:szCs w:val="24"/>
          <w:rtl w:val="0"/>
        </w:rPr>
        <w:t xml:space="preserve">I want to </w:t>
      </w:r>
      <w:r>
        <w:rPr>
          <w:b/>
          <w:i/>
          <w:sz w:val="24"/>
          <w:szCs w:val="24"/>
          <w:rtl w:val="0"/>
        </w:rPr>
        <w:t xml:space="preserve">be able to access songs </w:t>
      </w:r>
      <w:r>
        <w:rPr>
          <w:i/>
          <w:sz w:val="24"/>
          <w:szCs w:val="24"/>
          <w:rtl w:val="0"/>
        </w:rPr>
        <w:t xml:space="preserve">so that </w:t>
      </w:r>
      <w:r>
        <w:rPr>
          <w:b/>
          <w:i/>
          <w:sz w:val="24"/>
          <w:szCs w:val="24"/>
          <w:rtl w:val="0"/>
        </w:rPr>
        <w:t>I can listen to music.</w:t>
      </w:r>
    </w:p>
    <w:p>
      <w:pPr>
        <w:ind w:left="720" w:firstLine="72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 xml:space="preserve">      Acceptance criteria:</w:t>
      </w:r>
    </w:p>
    <w:p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  <w:rtl w:val="0"/>
        </w:rPr>
        <w:tab/>
      </w:r>
      <w:r>
        <w:rPr>
          <w:b/>
          <w:i/>
          <w:sz w:val="24"/>
          <w:szCs w:val="24"/>
          <w:rtl w:val="0"/>
        </w:rPr>
        <w:tab/>
      </w:r>
      <w:r>
        <w:rPr>
          <w:b/>
          <w:i/>
          <w:sz w:val="24"/>
          <w:szCs w:val="24"/>
          <w:rtl w:val="0"/>
        </w:rPr>
        <w:t xml:space="preserve">      </w:t>
      </w:r>
      <w:r>
        <w:rPr>
          <w:i/>
          <w:sz w:val="24"/>
          <w:szCs w:val="24"/>
          <w:rtl w:val="0"/>
        </w:rPr>
        <w:t>The play-button(which activates the player) was pressed on a particular song or playlist.</w:t>
      </w:r>
    </w:p>
    <w:p>
      <w:pPr>
        <w:numPr>
          <w:ilvl w:val="0"/>
          <w:numId w:val="2"/>
        </w:numPr>
        <w:ind w:left="1842" w:hanging="360"/>
        <w:rPr>
          <w:b/>
          <w:i/>
          <w:sz w:val="24"/>
          <w:szCs w:val="24"/>
        </w:rPr>
      </w:pPr>
      <w:r>
        <w:rPr>
          <w:i/>
          <w:sz w:val="24"/>
          <w:szCs w:val="24"/>
          <w:rtl w:val="0"/>
        </w:rPr>
        <w:t>As</w:t>
      </w:r>
      <w:r>
        <w:rPr>
          <w:b/>
          <w:i/>
          <w:sz w:val="24"/>
          <w:szCs w:val="24"/>
          <w:rtl w:val="0"/>
        </w:rPr>
        <w:t xml:space="preserve"> a user </w:t>
      </w:r>
      <w:r>
        <w:rPr>
          <w:i/>
          <w:sz w:val="24"/>
          <w:szCs w:val="24"/>
          <w:rtl w:val="0"/>
        </w:rPr>
        <w:t xml:space="preserve">I want to </w:t>
      </w:r>
      <w:r>
        <w:rPr>
          <w:b/>
          <w:i/>
          <w:sz w:val="24"/>
          <w:szCs w:val="24"/>
          <w:rtl w:val="0"/>
        </w:rPr>
        <w:t>pause a song</w:t>
      </w:r>
      <w:r>
        <w:rPr>
          <w:i/>
          <w:sz w:val="24"/>
          <w:szCs w:val="24"/>
          <w:rtl w:val="0"/>
        </w:rPr>
        <w:t xml:space="preserve"> so that</w:t>
      </w:r>
      <w:r>
        <w:rPr>
          <w:b/>
          <w:i/>
          <w:sz w:val="24"/>
          <w:szCs w:val="24"/>
          <w:rtl w:val="0"/>
        </w:rPr>
        <w:t xml:space="preserve"> I can stop and continue listening to it whenever I want</w:t>
      </w:r>
      <w:r>
        <w:rPr>
          <w:i/>
          <w:sz w:val="24"/>
          <w:szCs w:val="24"/>
          <w:rtl w:val="0"/>
        </w:rPr>
        <w:t>.</w:t>
      </w:r>
    </w:p>
    <w:p>
      <w:pPr>
        <w:ind w:left="0" w:firstLine="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ab/>
      </w:r>
      <w:r>
        <w:rPr>
          <w:i/>
          <w:sz w:val="24"/>
          <w:szCs w:val="24"/>
          <w:rtl w:val="0"/>
        </w:rPr>
        <w:tab/>
      </w:r>
      <w:r>
        <w:rPr>
          <w:i/>
          <w:sz w:val="24"/>
          <w:szCs w:val="24"/>
          <w:rtl w:val="0"/>
        </w:rPr>
        <w:t>Acceptance criteria:</w:t>
      </w:r>
    </w:p>
    <w:p>
      <w:pPr>
        <w:ind w:left="0" w:firstLine="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ab/>
      </w:r>
      <w:r>
        <w:rPr>
          <w:i/>
          <w:sz w:val="24"/>
          <w:szCs w:val="24"/>
          <w:rtl w:val="0"/>
        </w:rPr>
        <w:tab/>
      </w:r>
      <w:r>
        <w:rPr>
          <w:i/>
          <w:sz w:val="24"/>
          <w:szCs w:val="24"/>
          <w:rtl w:val="0"/>
        </w:rPr>
        <w:t>Player is active.</w:t>
      </w:r>
    </w:p>
    <w:p>
      <w:pPr>
        <w:ind w:left="0" w:firstLine="0"/>
        <w:rPr>
          <w:i/>
          <w:sz w:val="24"/>
          <w:szCs w:val="24"/>
        </w:rPr>
      </w:pPr>
    </w:p>
    <w:p>
      <w:pPr>
        <w:numPr>
          <w:ilvl w:val="0"/>
          <w:numId w:val="2"/>
        </w:numPr>
        <w:ind w:left="1842" w:hanging="36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 xml:space="preserve">As </w:t>
      </w:r>
      <w:r>
        <w:rPr>
          <w:b/>
          <w:i/>
          <w:sz w:val="24"/>
          <w:szCs w:val="24"/>
          <w:rtl w:val="0"/>
        </w:rPr>
        <w:t xml:space="preserve">a user </w:t>
      </w:r>
      <w:r>
        <w:rPr>
          <w:i/>
          <w:sz w:val="24"/>
          <w:szCs w:val="24"/>
          <w:rtl w:val="0"/>
        </w:rPr>
        <w:t xml:space="preserve">I want to </w:t>
      </w:r>
      <w:r>
        <w:rPr>
          <w:b/>
          <w:i/>
          <w:sz w:val="24"/>
          <w:szCs w:val="24"/>
          <w:rtl w:val="0"/>
        </w:rPr>
        <w:t>fast-forward songs in a comfortable way</w:t>
      </w:r>
      <w:r>
        <w:rPr>
          <w:i/>
          <w:sz w:val="24"/>
          <w:szCs w:val="24"/>
          <w:rtl w:val="0"/>
        </w:rPr>
        <w:t xml:space="preserve"> so that</w:t>
      </w:r>
      <w:r>
        <w:rPr>
          <w:b/>
          <w:i/>
          <w:sz w:val="24"/>
          <w:szCs w:val="24"/>
          <w:rtl w:val="0"/>
        </w:rPr>
        <w:t xml:space="preserve"> I can listen to songs from a specific position.</w:t>
      </w:r>
    </w:p>
    <w:p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ab/>
      </w:r>
      <w:r>
        <w:rPr>
          <w:i/>
          <w:sz w:val="24"/>
          <w:szCs w:val="24"/>
          <w:rtl w:val="0"/>
        </w:rPr>
        <w:t>Acceptance criteria:</w:t>
      </w:r>
    </w:p>
    <w:p>
      <w:pPr>
        <w:ind w:left="720" w:firstLine="0"/>
        <w:rPr>
          <w:i/>
          <w:sz w:val="24"/>
          <w:szCs w:val="24"/>
        </w:rPr>
      </w:pPr>
      <w:r>
        <w:rPr>
          <w:b/>
          <w:i/>
          <w:sz w:val="24"/>
          <w:szCs w:val="24"/>
          <w:rtl w:val="0"/>
        </w:rPr>
        <w:tab/>
      </w:r>
      <w:r>
        <w:rPr>
          <w:b/>
          <w:i/>
          <w:sz w:val="24"/>
          <w:szCs w:val="24"/>
          <w:rtl w:val="0"/>
        </w:rPr>
        <w:tab/>
      </w:r>
      <w:r>
        <w:rPr>
          <w:i/>
          <w:sz w:val="24"/>
          <w:szCs w:val="24"/>
          <w:rtl w:val="0"/>
        </w:rPr>
        <w:t>Player is active.</w:t>
      </w:r>
    </w:p>
    <w:p>
      <w:pPr>
        <w:numPr>
          <w:ilvl w:val="0"/>
          <w:numId w:val="3"/>
        </w:numPr>
        <w:ind w:left="1440" w:hanging="36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 xml:space="preserve">As </w:t>
      </w:r>
      <w:r>
        <w:rPr>
          <w:b/>
          <w:i/>
          <w:sz w:val="24"/>
          <w:szCs w:val="24"/>
          <w:rtl w:val="0"/>
        </w:rPr>
        <w:t xml:space="preserve">a user </w:t>
      </w:r>
      <w:r>
        <w:rPr>
          <w:i/>
          <w:sz w:val="24"/>
          <w:szCs w:val="24"/>
          <w:rtl w:val="0"/>
        </w:rPr>
        <w:t xml:space="preserve">I want to change </w:t>
      </w:r>
      <w:r>
        <w:rPr>
          <w:b/>
          <w:i/>
          <w:sz w:val="24"/>
          <w:szCs w:val="24"/>
          <w:rtl w:val="0"/>
        </w:rPr>
        <w:t xml:space="preserve">the play order between consecutive, random and looped </w:t>
      </w:r>
      <w:r>
        <w:rPr>
          <w:i/>
          <w:sz w:val="24"/>
          <w:szCs w:val="24"/>
          <w:rtl w:val="0"/>
        </w:rPr>
        <w:t xml:space="preserve">so that I can </w:t>
      </w:r>
      <w:r>
        <w:rPr>
          <w:b/>
          <w:i/>
          <w:sz w:val="24"/>
          <w:szCs w:val="24"/>
          <w:rtl w:val="0"/>
        </w:rPr>
        <w:t>listen to songs in a specific order</w:t>
      </w:r>
      <w:r>
        <w:rPr>
          <w:i/>
          <w:sz w:val="24"/>
          <w:szCs w:val="24"/>
          <w:rtl w:val="0"/>
        </w:rPr>
        <w:t>.</w:t>
      </w:r>
    </w:p>
    <w:p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 xml:space="preserve">      Acceptance criteria:</w:t>
      </w:r>
    </w:p>
    <w:p>
      <w:pPr>
        <w:rPr>
          <w:i/>
          <w:sz w:val="24"/>
          <w:szCs w:val="24"/>
        </w:rPr>
      </w:pPr>
      <w:r>
        <w:rPr>
          <w:b/>
          <w:i/>
          <w:sz w:val="24"/>
          <w:szCs w:val="24"/>
          <w:rtl w:val="0"/>
        </w:rPr>
        <w:tab/>
      </w:r>
      <w:r>
        <w:rPr>
          <w:b/>
          <w:i/>
          <w:sz w:val="24"/>
          <w:szCs w:val="24"/>
          <w:rtl w:val="0"/>
        </w:rPr>
        <w:tab/>
      </w:r>
      <w:r>
        <w:rPr>
          <w:i/>
          <w:sz w:val="24"/>
          <w:szCs w:val="24"/>
          <w:rtl w:val="0"/>
        </w:rPr>
        <w:t xml:space="preserve">Player is active.The “Change order” button was pressed </w:t>
      </w:r>
    </w:p>
    <w:p>
      <w:pPr>
        <w:numPr>
          <w:ilvl w:val="0"/>
          <w:numId w:val="3"/>
        </w:numPr>
        <w:ind w:left="1440" w:hanging="36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 xml:space="preserve">As a </w:t>
      </w:r>
      <w:r>
        <w:rPr>
          <w:b/>
          <w:i/>
          <w:sz w:val="24"/>
          <w:szCs w:val="24"/>
          <w:rtl w:val="0"/>
        </w:rPr>
        <w:t xml:space="preserve">user </w:t>
      </w:r>
      <w:r>
        <w:rPr>
          <w:i/>
          <w:sz w:val="24"/>
          <w:szCs w:val="24"/>
          <w:rtl w:val="0"/>
        </w:rPr>
        <w:t xml:space="preserve">I want to </w:t>
      </w:r>
      <w:r>
        <w:rPr>
          <w:b/>
          <w:i/>
          <w:sz w:val="24"/>
          <w:szCs w:val="24"/>
          <w:rtl w:val="0"/>
        </w:rPr>
        <w:t>move to the previous or next song</w:t>
      </w:r>
      <w:r>
        <w:rPr>
          <w:i/>
          <w:sz w:val="24"/>
          <w:szCs w:val="24"/>
          <w:rtl w:val="0"/>
        </w:rPr>
        <w:t xml:space="preserve"> so that </w:t>
      </w:r>
      <w:r>
        <w:rPr>
          <w:b/>
          <w:i/>
          <w:sz w:val="24"/>
          <w:szCs w:val="24"/>
          <w:rtl w:val="0"/>
        </w:rPr>
        <w:t>I can move comfortably between adjacent songs.</w:t>
      </w:r>
    </w:p>
    <w:p>
      <w:pPr>
        <w:ind w:left="1417" w:firstLine="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Acceptance criteria:</w:t>
      </w:r>
    </w:p>
    <w:p>
      <w:pPr>
        <w:ind w:left="1417" w:firstLine="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Player is active.</w:t>
      </w:r>
    </w:p>
    <w:p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Feature 3: simple flow to search for songs and filter them (for user)</w:t>
      </w:r>
    </w:p>
    <w:p>
      <w:pPr>
        <w:ind w:left="720" w:firstLine="0"/>
        <w:rPr>
          <w:i/>
          <w:sz w:val="24"/>
          <w:szCs w:val="24"/>
        </w:rPr>
      </w:pPr>
    </w:p>
    <w:p>
      <w:pPr>
        <w:numPr>
          <w:ilvl w:val="0"/>
          <w:numId w:val="2"/>
        </w:numPr>
        <w:ind w:left="1842" w:hanging="36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 xml:space="preserve">As </w:t>
      </w:r>
      <w:r>
        <w:rPr>
          <w:b/>
          <w:i/>
          <w:sz w:val="24"/>
          <w:szCs w:val="24"/>
          <w:rtl w:val="0"/>
        </w:rPr>
        <w:t>a user</w:t>
      </w:r>
      <w:r>
        <w:rPr>
          <w:i/>
          <w:sz w:val="24"/>
          <w:szCs w:val="24"/>
          <w:rtl w:val="0"/>
        </w:rPr>
        <w:t xml:space="preserve">, I want to be able to </w:t>
      </w:r>
      <w:r>
        <w:rPr>
          <w:b/>
          <w:i/>
          <w:sz w:val="24"/>
          <w:szCs w:val="24"/>
          <w:rtl w:val="0"/>
        </w:rPr>
        <w:t>search by song, creator, playlist</w:t>
      </w:r>
      <w:r>
        <w:rPr>
          <w:i/>
          <w:sz w:val="24"/>
          <w:szCs w:val="24"/>
          <w:rtl w:val="0"/>
        </w:rPr>
        <w:t xml:space="preserve"> so that I can </w:t>
      </w:r>
      <w:r>
        <w:rPr>
          <w:b/>
          <w:i/>
          <w:sz w:val="24"/>
          <w:szCs w:val="24"/>
          <w:rtl w:val="0"/>
        </w:rPr>
        <w:t>find a specific song.</w:t>
      </w:r>
    </w:p>
    <w:p>
      <w:pPr>
        <w:ind w:left="0" w:firstLine="0"/>
        <w:rPr>
          <w:b/>
          <w:i/>
          <w:sz w:val="24"/>
          <w:szCs w:val="24"/>
        </w:rPr>
      </w:pPr>
    </w:p>
    <w:p>
      <w:pPr>
        <w:ind w:left="720" w:firstLine="72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Acceptance criteria:</w:t>
      </w:r>
    </w:p>
    <w:p>
      <w:pPr>
        <w:ind w:left="720" w:firstLine="0"/>
        <w:rPr>
          <w:i/>
          <w:sz w:val="24"/>
          <w:szCs w:val="24"/>
        </w:rPr>
      </w:pPr>
      <w:r>
        <w:rPr>
          <w:b/>
          <w:i/>
          <w:sz w:val="24"/>
          <w:szCs w:val="24"/>
          <w:rtl w:val="0"/>
        </w:rPr>
        <w:tab/>
      </w:r>
      <w:r>
        <w:rPr>
          <w:i/>
          <w:sz w:val="24"/>
          <w:szCs w:val="24"/>
          <w:rtl w:val="0"/>
        </w:rPr>
        <w:t>Valid search parameters were entered into the respective fields in the search form.</w:t>
      </w:r>
    </w:p>
    <w:p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ab/>
      </w:r>
    </w:p>
    <w:p>
      <w:pPr>
        <w:numPr>
          <w:ilvl w:val="0"/>
          <w:numId w:val="4"/>
        </w:numPr>
        <w:ind w:left="1842" w:hanging="36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As</w:t>
      </w:r>
      <w:r>
        <w:rPr>
          <w:b/>
          <w:i/>
          <w:sz w:val="24"/>
          <w:szCs w:val="24"/>
          <w:rtl w:val="0"/>
        </w:rPr>
        <w:t xml:space="preserve"> a user </w:t>
      </w:r>
      <w:r>
        <w:rPr>
          <w:i/>
          <w:sz w:val="24"/>
          <w:szCs w:val="24"/>
          <w:rtl w:val="0"/>
        </w:rPr>
        <w:t xml:space="preserve">I want to </w:t>
      </w:r>
      <w:r>
        <w:rPr>
          <w:b/>
          <w:i/>
          <w:sz w:val="24"/>
          <w:szCs w:val="24"/>
          <w:rtl w:val="0"/>
        </w:rPr>
        <w:t>filter songs by genre</w:t>
      </w:r>
      <w:r>
        <w:rPr>
          <w:i/>
          <w:sz w:val="24"/>
          <w:szCs w:val="24"/>
          <w:rtl w:val="0"/>
        </w:rPr>
        <w:t xml:space="preserve"> so that </w:t>
      </w:r>
      <w:r>
        <w:rPr>
          <w:b/>
          <w:i/>
          <w:sz w:val="24"/>
          <w:szCs w:val="24"/>
          <w:rtl w:val="0"/>
        </w:rPr>
        <w:t>I can</w:t>
      </w:r>
      <w:r>
        <w:rPr>
          <w:i/>
          <w:sz w:val="24"/>
          <w:szCs w:val="24"/>
          <w:rtl w:val="0"/>
        </w:rPr>
        <w:t xml:space="preserve"> </w:t>
      </w:r>
      <w:r>
        <w:rPr>
          <w:b/>
          <w:i/>
          <w:sz w:val="24"/>
          <w:szCs w:val="24"/>
          <w:rtl w:val="0"/>
        </w:rPr>
        <w:t>find subcategories of songs more easily</w:t>
      </w:r>
      <w:r>
        <w:rPr>
          <w:i/>
          <w:sz w:val="24"/>
          <w:szCs w:val="24"/>
          <w:rtl w:val="0"/>
        </w:rPr>
        <w:t>.</w:t>
      </w:r>
    </w:p>
    <w:p>
      <w:pPr>
        <w:ind w:left="1842" w:firstLine="0"/>
        <w:rPr>
          <w:i/>
          <w:sz w:val="24"/>
          <w:szCs w:val="24"/>
        </w:rPr>
      </w:pPr>
    </w:p>
    <w:p>
      <w:pPr>
        <w:ind w:left="720" w:firstLine="72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Acceptance criteria:</w:t>
      </w:r>
    </w:p>
    <w:p>
      <w:pPr>
        <w:ind w:left="720" w:firstLine="0"/>
        <w:rPr>
          <w:i/>
          <w:sz w:val="24"/>
          <w:szCs w:val="24"/>
        </w:rPr>
      </w:pPr>
      <w:r>
        <w:rPr>
          <w:b/>
          <w:i/>
          <w:sz w:val="24"/>
          <w:szCs w:val="24"/>
          <w:rtl w:val="0"/>
        </w:rPr>
        <w:tab/>
      </w:r>
      <w:r>
        <w:rPr>
          <w:i/>
          <w:sz w:val="24"/>
          <w:szCs w:val="24"/>
          <w:rtl w:val="0"/>
        </w:rPr>
        <w:t>Navigation page was opened.</w:t>
      </w:r>
    </w:p>
    <w:p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Feature 4: simple flow to get recommendations based on user preferences (for user)</w:t>
      </w:r>
    </w:p>
    <w:p>
      <w:pPr>
        <w:numPr>
          <w:ilvl w:val="0"/>
          <w:numId w:val="2"/>
        </w:numPr>
        <w:ind w:left="1842" w:hanging="36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 xml:space="preserve">As </w:t>
      </w:r>
      <w:r>
        <w:rPr>
          <w:b/>
          <w:i/>
          <w:sz w:val="24"/>
          <w:szCs w:val="24"/>
          <w:rtl w:val="0"/>
        </w:rPr>
        <w:t xml:space="preserve">a user </w:t>
      </w:r>
      <w:r>
        <w:rPr>
          <w:i/>
          <w:sz w:val="24"/>
          <w:szCs w:val="24"/>
          <w:rtl w:val="0"/>
        </w:rPr>
        <w:t xml:space="preserve">I want to </w:t>
      </w:r>
      <w:r>
        <w:rPr>
          <w:b/>
          <w:i/>
          <w:sz w:val="24"/>
          <w:szCs w:val="24"/>
          <w:rtl w:val="0"/>
        </w:rPr>
        <w:t>be provided with songs I prefer</w:t>
      </w:r>
      <w:r>
        <w:rPr>
          <w:i/>
          <w:sz w:val="24"/>
          <w:szCs w:val="24"/>
          <w:rtl w:val="0"/>
        </w:rPr>
        <w:t xml:space="preserve"> so that I can </w:t>
      </w:r>
      <w:r>
        <w:rPr>
          <w:b/>
          <w:i/>
          <w:sz w:val="24"/>
          <w:szCs w:val="24"/>
          <w:rtl w:val="0"/>
        </w:rPr>
        <w:t>see songs  that are similar to songs that I have listened to before</w:t>
      </w:r>
      <w:r>
        <w:rPr>
          <w:i/>
          <w:sz w:val="24"/>
          <w:szCs w:val="24"/>
          <w:rtl w:val="0"/>
        </w:rPr>
        <w:t>.</w:t>
      </w:r>
    </w:p>
    <w:p>
      <w:pPr>
        <w:ind w:left="720" w:firstLine="72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Acceptance criteria:</w:t>
      </w:r>
    </w:p>
    <w:p>
      <w:pPr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ab/>
      </w:r>
      <w:r>
        <w:rPr>
          <w:i/>
          <w:sz w:val="24"/>
          <w:szCs w:val="24"/>
          <w:rtl w:val="0"/>
        </w:rPr>
        <w:tab/>
      </w:r>
      <w:r>
        <w:rPr>
          <w:i/>
          <w:sz w:val="24"/>
          <w:szCs w:val="24"/>
          <w:rtl w:val="0"/>
        </w:rPr>
        <w:t>The main menu was opened</w:t>
      </w:r>
    </w:p>
    <w:p>
      <w:pPr>
        <w:numPr>
          <w:ilvl w:val="0"/>
          <w:numId w:val="2"/>
        </w:numPr>
        <w:ind w:left="1842" w:hanging="36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 xml:space="preserve">As </w:t>
      </w:r>
      <w:r>
        <w:rPr>
          <w:b/>
          <w:i/>
          <w:sz w:val="24"/>
          <w:szCs w:val="24"/>
          <w:rtl w:val="0"/>
        </w:rPr>
        <w:t xml:space="preserve">a user </w:t>
      </w:r>
      <w:r>
        <w:rPr>
          <w:i/>
          <w:sz w:val="24"/>
          <w:szCs w:val="24"/>
          <w:rtl w:val="0"/>
        </w:rPr>
        <w:t xml:space="preserve">I want to </w:t>
      </w:r>
      <w:r>
        <w:rPr>
          <w:b/>
          <w:i/>
          <w:sz w:val="24"/>
          <w:szCs w:val="24"/>
          <w:rtl w:val="0"/>
        </w:rPr>
        <w:t>be provided with songs I prefer</w:t>
      </w:r>
      <w:r>
        <w:rPr>
          <w:i/>
          <w:sz w:val="24"/>
          <w:szCs w:val="24"/>
          <w:rtl w:val="0"/>
        </w:rPr>
        <w:t xml:space="preserve"> so that I can see songs from creators which songs I listened to before.</w:t>
      </w:r>
    </w:p>
    <w:p>
      <w:pPr>
        <w:ind w:left="0" w:firstLine="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ab/>
      </w:r>
      <w:r>
        <w:rPr>
          <w:i/>
          <w:sz w:val="24"/>
          <w:szCs w:val="24"/>
          <w:rtl w:val="0"/>
        </w:rPr>
        <w:tab/>
      </w:r>
    </w:p>
    <w:p>
      <w:pPr>
        <w:ind w:left="0" w:firstLine="0"/>
        <w:rPr>
          <w:i/>
          <w:sz w:val="24"/>
          <w:szCs w:val="24"/>
        </w:rPr>
      </w:pPr>
    </w:p>
    <w:p>
      <w:pPr>
        <w:ind w:left="720" w:firstLine="0"/>
        <w:rPr>
          <w:i/>
          <w:sz w:val="24"/>
          <w:szCs w:val="24"/>
        </w:rPr>
      </w:pPr>
    </w:p>
    <w:p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Feature 5: simple flow to move songs to “favorite songs” and remove them from it (for user)</w:t>
      </w:r>
    </w:p>
    <w:p>
      <w:pPr>
        <w:numPr>
          <w:ilvl w:val="0"/>
          <w:numId w:val="2"/>
        </w:numPr>
        <w:ind w:left="1842" w:hanging="36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 xml:space="preserve">As </w:t>
      </w:r>
      <w:r>
        <w:rPr>
          <w:b/>
          <w:i/>
          <w:sz w:val="24"/>
          <w:szCs w:val="24"/>
          <w:rtl w:val="0"/>
        </w:rPr>
        <w:t xml:space="preserve">a user </w:t>
      </w:r>
      <w:r>
        <w:rPr>
          <w:i/>
          <w:sz w:val="24"/>
          <w:szCs w:val="24"/>
          <w:rtl w:val="0"/>
        </w:rPr>
        <w:t xml:space="preserve">I want to </w:t>
      </w:r>
      <w:r>
        <w:rPr>
          <w:b/>
          <w:i/>
          <w:sz w:val="24"/>
          <w:szCs w:val="24"/>
          <w:rtl w:val="0"/>
        </w:rPr>
        <w:t>move songs to my “favorite songs” playlist</w:t>
      </w:r>
      <w:r>
        <w:rPr>
          <w:i/>
          <w:sz w:val="24"/>
          <w:szCs w:val="24"/>
          <w:rtl w:val="0"/>
        </w:rPr>
        <w:t xml:space="preserve"> so that </w:t>
      </w:r>
      <w:r>
        <w:rPr>
          <w:b/>
          <w:i/>
          <w:sz w:val="24"/>
          <w:szCs w:val="24"/>
          <w:rtl w:val="0"/>
        </w:rPr>
        <w:t>I can save songs to my personal playlist of liked songs.</w:t>
      </w:r>
    </w:p>
    <w:p>
      <w:pPr>
        <w:numPr>
          <w:ilvl w:val="0"/>
          <w:numId w:val="2"/>
        </w:numPr>
        <w:ind w:left="1842" w:hanging="360"/>
        <w:rPr>
          <w:b/>
          <w:i/>
          <w:sz w:val="24"/>
          <w:szCs w:val="24"/>
        </w:rPr>
      </w:pPr>
      <w:r>
        <w:rPr>
          <w:i/>
          <w:sz w:val="24"/>
          <w:szCs w:val="24"/>
          <w:rtl w:val="0"/>
        </w:rPr>
        <w:t xml:space="preserve">As </w:t>
      </w:r>
      <w:r>
        <w:rPr>
          <w:b/>
          <w:i/>
          <w:sz w:val="24"/>
          <w:szCs w:val="24"/>
          <w:rtl w:val="0"/>
        </w:rPr>
        <w:t xml:space="preserve">a user </w:t>
      </w:r>
      <w:r>
        <w:rPr>
          <w:i/>
          <w:sz w:val="24"/>
          <w:szCs w:val="24"/>
          <w:rtl w:val="0"/>
        </w:rPr>
        <w:t>I want to</w:t>
      </w:r>
      <w:r>
        <w:rPr>
          <w:b/>
          <w:i/>
          <w:sz w:val="24"/>
          <w:szCs w:val="24"/>
          <w:rtl w:val="0"/>
        </w:rPr>
        <w:t xml:space="preserve"> remove songs from my “favorite songs” playlist </w:t>
      </w:r>
      <w:r>
        <w:rPr>
          <w:i/>
          <w:sz w:val="24"/>
          <w:szCs w:val="24"/>
          <w:rtl w:val="0"/>
        </w:rPr>
        <w:t xml:space="preserve">so that </w:t>
      </w:r>
      <w:r>
        <w:rPr>
          <w:b/>
          <w:i/>
          <w:sz w:val="24"/>
          <w:szCs w:val="24"/>
          <w:rtl w:val="0"/>
        </w:rPr>
        <w:t>I can remove songs from my</w:t>
      </w:r>
      <w:r>
        <w:rPr>
          <w:i/>
          <w:sz w:val="24"/>
          <w:szCs w:val="24"/>
          <w:rtl w:val="0"/>
        </w:rPr>
        <w:t xml:space="preserve"> </w:t>
      </w:r>
      <w:r>
        <w:rPr>
          <w:b/>
          <w:i/>
          <w:sz w:val="24"/>
          <w:szCs w:val="24"/>
          <w:rtl w:val="0"/>
        </w:rPr>
        <w:t>“favorite songs” playlist.</w:t>
      </w:r>
    </w:p>
    <w:p>
      <w:pPr>
        <w:ind w:left="720" w:firstLine="72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Acceptance criteria:</w:t>
      </w:r>
    </w:p>
    <w:p>
      <w:pPr>
        <w:ind w:left="0" w:firstLine="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ab/>
      </w:r>
      <w:r>
        <w:rPr>
          <w:i/>
          <w:sz w:val="24"/>
          <w:szCs w:val="24"/>
          <w:rtl w:val="0"/>
        </w:rPr>
        <w:tab/>
      </w:r>
      <w:r>
        <w:rPr>
          <w:i/>
          <w:sz w:val="24"/>
          <w:szCs w:val="24"/>
          <w:rtl w:val="0"/>
        </w:rPr>
        <w:t>add-to-favorite-playlist/remove-from-favorite button next to the song was pressed</w:t>
      </w:r>
    </w:p>
    <w:p>
      <w:pPr>
        <w:ind w:left="0" w:firstLine="0"/>
        <w:rPr>
          <w:i/>
          <w:sz w:val="24"/>
          <w:szCs w:val="24"/>
        </w:rPr>
      </w:pPr>
    </w:p>
    <w:p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Feature 6: simple flow to subscribe to authors and unsubscribe from them (for user)</w:t>
      </w:r>
    </w:p>
    <w:p>
      <w:pPr>
        <w:numPr>
          <w:ilvl w:val="0"/>
          <w:numId w:val="2"/>
        </w:numPr>
        <w:ind w:left="1842" w:hanging="36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 xml:space="preserve">As </w:t>
      </w:r>
      <w:r>
        <w:rPr>
          <w:b/>
          <w:i/>
          <w:sz w:val="24"/>
          <w:szCs w:val="24"/>
          <w:rtl w:val="0"/>
        </w:rPr>
        <w:t>everyone</w:t>
      </w:r>
      <w:r>
        <w:rPr>
          <w:i/>
          <w:sz w:val="24"/>
          <w:szCs w:val="24"/>
          <w:rtl w:val="0"/>
        </w:rPr>
        <w:t xml:space="preserve"> I want to </w:t>
      </w:r>
      <w:r>
        <w:rPr>
          <w:b/>
          <w:i/>
          <w:sz w:val="24"/>
          <w:szCs w:val="24"/>
          <w:rtl w:val="0"/>
        </w:rPr>
        <w:t xml:space="preserve">subscribe to a creator </w:t>
      </w:r>
      <w:r>
        <w:rPr>
          <w:i/>
          <w:sz w:val="24"/>
          <w:szCs w:val="24"/>
          <w:rtl w:val="0"/>
        </w:rPr>
        <w:t xml:space="preserve">so that </w:t>
      </w:r>
      <w:r>
        <w:rPr>
          <w:b/>
          <w:i/>
          <w:sz w:val="24"/>
          <w:szCs w:val="24"/>
          <w:rtl w:val="0"/>
        </w:rPr>
        <w:t>I can get notifications if that author released a new song or playlist.</w:t>
      </w:r>
    </w:p>
    <w:p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Acceptance criteria:</w:t>
      </w:r>
    </w:p>
    <w:p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The user cannot be already subscribed to the creator.</w:t>
      </w:r>
    </w:p>
    <w:p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Subscribe button was pressed on the author's main page.</w:t>
      </w:r>
    </w:p>
    <w:p>
      <w:pPr>
        <w:numPr>
          <w:ilvl w:val="0"/>
          <w:numId w:val="2"/>
        </w:numPr>
        <w:ind w:left="1842" w:hanging="360"/>
        <w:rPr>
          <w:b/>
          <w:i/>
          <w:sz w:val="24"/>
          <w:szCs w:val="24"/>
        </w:rPr>
      </w:pPr>
      <w:r>
        <w:rPr>
          <w:i/>
          <w:sz w:val="24"/>
          <w:szCs w:val="24"/>
          <w:rtl w:val="0"/>
        </w:rPr>
        <w:t xml:space="preserve">As </w:t>
      </w:r>
      <w:r>
        <w:rPr>
          <w:b/>
          <w:i/>
          <w:sz w:val="24"/>
          <w:szCs w:val="24"/>
          <w:rtl w:val="0"/>
        </w:rPr>
        <w:t>everyone</w:t>
      </w:r>
      <w:r>
        <w:rPr>
          <w:i/>
          <w:sz w:val="24"/>
          <w:szCs w:val="24"/>
          <w:rtl w:val="0"/>
        </w:rPr>
        <w:t xml:space="preserve"> I want to </w:t>
      </w:r>
      <w:r>
        <w:rPr>
          <w:b/>
          <w:i/>
          <w:sz w:val="24"/>
          <w:szCs w:val="24"/>
          <w:rtl w:val="0"/>
        </w:rPr>
        <w:t xml:space="preserve">unsubscribe from a creator </w:t>
      </w:r>
      <w:r>
        <w:rPr>
          <w:i/>
          <w:sz w:val="24"/>
          <w:szCs w:val="24"/>
          <w:rtl w:val="0"/>
        </w:rPr>
        <w:t xml:space="preserve">so that </w:t>
      </w:r>
      <w:r>
        <w:rPr>
          <w:b/>
          <w:i/>
          <w:sz w:val="24"/>
          <w:szCs w:val="24"/>
          <w:rtl w:val="0"/>
        </w:rPr>
        <w:t>I can stop getting notifications about new songs or playlists.</w:t>
      </w:r>
    </w:p>
    <w:p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Acceptance criteria:</w:t>
      </w:r>
    </w:p>
    <w:p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The user must be subscribed to the creator.</w:t>
      </w:r>
    </w:p>
    <w:p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Unsubscribe button was pressed on the author's main page.</w:t>
      </w:r>
    </w:p>
    <w:p>
      <w:pPr>
        <w:ind w:left="720" w:firstLine="0"/>
        <w:rPr>
          <w:i/>
          <w:sz w:val="24"/>
          <w:szCs w:val="24"/>
        </w:rPr>
      </w:pPr>
    </w:p>
    <w:p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Feature 7: simple flow to submit an application to gain creator status (for the user)</w:t>
      </w:r>
    </w:p>
    <w:p>
      <w:pPr>
        <w:numPr>
          <w:ilvl w:val="0"/>
          <w:numId w:val="2"/>
        </w:numPr>
        <w:ind w:left="1842" w:hanging="36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 xml:space="preserve">As a </w:t>
      </w:r>
      <w:r>
        <w:rPr>
          <w:b/>
          <w:i/>
          <w:sz w:val="24"/>
          <w:szCs w:val="24"/>
          <w:rtl w:val="0"/>
        </w:rPr>
        <w:t xml:space="preserve">user </w:t>
      </w:r>
      <w:r>
        <w:rPr>
          <w:i/>
          <w:sz w:val="24"/>
          <w:szCs w:val="24"/>
          <w:rtl w:val="0"/>
        </w:rPr>
        <w:t xml:space="preserve">I want to submit a creator’s application so that </w:t>
      </w:r>
      <w:r>
        <w:rPr>
          <w:b/>
          <w:i/>
          <w:sz w:val="24"/>
          <w:szCs w:val="24"/>
          <w:rtl w:val="0"/>
        </w:rPr>
        <w:t>I can gain access to</w:t>
      </w:r>
      <w:r>
        <w:rPr>
          <w:i/>
          <w:sz w:val="24"/>
          <w:szCs w:val="24"/>
          <w:rtl w:val="0"/>
        </w:rPr>
        <w:t xml:space="preserve"> </w:t>
      </w:r>
      <w:r>
        <w:rPr>
          <w:b/>
          <w:i/>
          <w:sz w:val="24"/>
          <w:szCs w:val="24"/>
          <w:rtl w:val="0"/>
        </w:rPr>
        <w:t>uploading songs.</w:t>
      </w:r>
    </w:p>
    <w:p>
      <w:pPr>
        <w:ind w:left="720" w:firstLine="0"/>
        <w:rPr>
          <w:b/>
          <w:i/>
          <w:sz w:val="24"/>
          <w:szCs w:val="24"/>
        </w:rPr>
      </w:pPr>
    </w:p>
    <w:p>
      <w:pPr>
        <w:ind w:left="720" w:firstLine="72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Acceptance criteria:</w:t>
      </w:r>
    </w:p>
    <w:p>
      <w:pPr>
        <w:ind w:left="720" w:firstLine="72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The creator’s application form was accessed.</w:t>
      </w:r>
    </w:p>
    <w:p>
      <w:pPr>
        <w:ind w:left="720" w:firstLine="0"/>
        <w:rPr>
          <w:i/>
          <w:sz w:val="24"/>
          <w:szCs w:val="24"/>
        </w:rPr>
      </w:pPr>
    </w:p>
    <w:p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Feature 8: simple flow to create/delete, watch and share playlists (for a user)</w:t>
      </w:r>
    </w:p>
    <w:p>
      <w:pPr>
        <w:numPr>
          <w:ilvl w:val="0"/>
          <w:numId w:val="2"/>
        </w:numPr>
        <w:ind w:left="1842" w:hanging="36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 xml:space="preserve">As </w:t>
      </w:r>
      <w:r>
        <w:rPr>
          <w:b/>
          <w:i/>
          <w:sz w:val="24"/>
          <w:szCs w:val="24"/>
          <w:rtl w:val="0"/>
        </w:rPr>
        <w:t xml:space="preserve">a user </w:t>
      </w:r>
      <w:r>
        <w:rPr>
          <w:i/>
          <w:sz w:val="24"/>
          <w:szCs w:val="24"/>
          <w:rtl w:val="0"/>
        </w:rPr>
        <w:t xml:space="preserve">I want to </w:t>
      </w:r>
      <w:r>
        <w:rPr>
          <w:b/>
          <w:i/>
          <w:sz w:val="24"/>
          <w:szCs w:val="24"/>
          <w:rtl w:val="0"/>
        </w:rPr>
        <w:t>be able to create/delete my own playlists</w:t>
      </w:r>
      <w:r>
        <w:rPr>
          <w:i/>
          <w:sz w:val="24"/>
          <w:szCs w:val="24"/>
          <w:rtl w:val="0"/>
        </w:rPr>
        <w:t xml:space="preserve"> so that </w:t>
      </w:r>
      <w:r>
        <w:rPr>
          <w:b/>
          <w:i/>
          <w:sz w:val="24"/>
          <w:szCs w:val="24"/>
          <w:rtl w:val="0"/>
        </w:rPr>
        <w:t>I can make a new or delete an existing playlist.</w:t>
      </w:r>
    </w:p>
    <w:p>
      <w:pPr>
        <w:numPr>
          <w:ilvl w:val="0"/>
          <w:numId w:val="2"/>
        </w:numPr>
        <w:ind w:left="1842" w:hanging="36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 xml:space="preserve">As </w:t>
      </w:r>
      <w:r>
        <w:rPr>
          <w:b/>
          <w:i/>
          <w:sz w:val="24"/>
          <w:szCs w:val="24"/>
          <w:rtl w:val="0"/>
        </w:rPr>
        <w:t xml:space="preserve">a user </w:t>
      </w:r>
      <w:r>
        <w:rPr>
          <w:i/>
          <w:sz w:val="24"/>
          <w:szCs w:val="24"/>
          <w:rtl w:val="0"/>
        </w:rPr>
        <w:t xml:space="preserve">I want to </w:t>
      </w:r>
      <w:r>
        <w:rPr>
          <w:b/>
          <w:i/>
          <w:sz w:val="24"/>
          <w:szCs w:val="24"/>
          <w:rtl w:val="0"/>
        </w:rPr>
        <w:t>be able to watch my own playlist</w:t>
      </w:r>
      <w:r>
        <w:rPr>
          <w:i/>
          <w:sz w:val="24"/>
          <w:szCs w:val="24"/>
          <w:rtl w:val="0"/>
        </w:rPr>
        <w:t xml:space="preserve"> so that </w:t>
      </w:r>
      <w:r>
        <w:rPr>
          <w:b/>
          <w:i/>
          <w:sz w:val="24"/>
          <w:szCs w:val="24"/>
          <w:rtl w:val="0"/>
        </w:rPr>
        <w:t>I can listen to all the songs of the playlist one after the other.</w:t>
      </w:r>
    </w:p>
    <w:p>
      <w:pPr>
        <w:numPr>
          <w:ilvl w:val="0"/>
          <w:numId w:val="2"/>
        </w:numPr>
        <w:ind w:left="1842" w:hanging="36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 xml:space="preserve">As </w:t>
      </w:r>
      <w:r>
        <w:rPr>
          <w:b/>
          <w:i/>
          <w:sz w:val="24"/>
          <w:szCs w:val="24"/>
          <w:rtl w:val="0"/>
        </w:rPr>
        <w:t xml:space="preserve">a user </w:t>
      </w:r>
      <w:r>
        <w:rPr>
          <w:i/>
          <w:sz w:val="24"/>
          <w:szCs w:val="24"/>
          <w:rtl w:val="0"/>
        </w:rPr>
        <w:t>I want to</w:t>
      </w:r>
      <w:r>
        <w:rPr>
          <w:b/>
          <w:i/>
          <w:sz w:val="24"/>
          <w:szCs w:val="24"/>
          <w:rtl w:val="0"/>
        </w:rPr>
        <w:t xml:space="preserve"> copy a link to my playlist</w:t>
      </w:r>
      <w:r>
        <w:rPr>
          <w:i/>
          <w:sz w:val="24"/>
          <w:szCs w:val="24"/>
          <w:rtl w:val="0"/>
        </w:rPr>
        <w:t xml:space="preserve"> so that I can </w:t>
      </w:r>
      <w:r>
        <w:rPr>
          <w:b/>
          <w:i/>
          <w:sz w:val="24"/>
          <w:szCs w:val="24"/>
          <w:rtl w:val="0"/>
        </w:rPr>
        <w:t>share it.</w:t>
      </w:r>
    </w:p>
    <w:p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ab/>
      </w:r>
      <w:r>
        <w:rPr>
          <w:i/>
          <w:sz w:val="24"/>
          <w:szCs w:val="24"/>
          <w:rtl w:val="0"/>
        </w:rPr>
        <w:t>Acceptance criteria:</w:t>
      </w:r>
    </w:p>
    <w:p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ab/>
      </w:r>
      <w:r>
        <w:rPr>
          <w:i/>
          <w:sz w:val="24"/>
          <w:szCs w:val="24"/>
          <w:rtl w:val="0"/>
        </w:rPr>
        <w:t>The user wants to manage their playlist.</w:t>
      </w:r>
    </w:p>
    <w:p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Feature 9: simple flow to upload music (for a creator)</w:t>
      </w:r>
    </w:p>
    <w:p>
      <w:pPr>
        <w:numPr>
          <w:ilvl w:val="0"/>
          <w:numId w:val="2"/>
        </w:numPr>
        <w:ind w:left="1842" w:hanging="36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 xml:space="preserve">As a </w:t>
      </w:r>
      <w:r>
        <w:rPr>
          <w:b/>
          <w:i/>
          <w:sz w:val="24"/>
          <w:szCs w:val="24"/>
          <w:rtl w:val="0"/>
        </w:rPr>
        <w:t>creator</w:t>
      </w:r>
      <w:r>
        <w:rPr>
          <w:i/>
          <w:sz w:val="24"/>
          <w:szCs w:val="24"/>
          <w:rtl w:val="0"/>
        </w:rPr>
        <w:t xml:space="preserve"> I want to </w:t>
      </w:r>
      <w:r>
        <w:rPr>
          <w:b/>
          <w:i/>
          <w:sz w:val="24"/>
          <w:szCs w:val="24"/>
          <w:rtl w:val="0"/>
        </w:rPr>
        <w:t xml:space="preserve">upload/delete my song </w:t>
      </w:r>
      <w:r>
        <w:rPr>
          <w:i/>
          <w:sz w:val="24"/>
          <w:szCs w:val="24"/>
          <w:rtl w:val="0"/>
        </w:rPr>
        <w:t xml:space="preserve">so that </w:t>
      </w:r>
      <w:r>
        <w:rPr>
          <w:b/>
          <w:i/>
          <w:sz w:val="24"/>
          <w:szCs w:val="24"/>
          <w:rtl w:val="0"/>
        </w:rPr>
        <w:t>I can publish/delete(from) my song on the service.</w:t>
      </w:r>
    </w:p>
    <w:p>
      <w:pPr>
        <w:ind w:left="720" w:firstLine="0"/>
        <w:rPr>
          <w:b/>
          <w:i/>
          <w:sz w:val="24"/>
          <w:szCs w:val="24"/>
        </w:rPr>
      </w:pPr>
    </w:p>
    <w:p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Acceptance criteria:</w:t>
      </w:r>
    </w:p>
    <w:p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File is attached to respective field and has these criterias:</w:t>
      </w:r>
    </w:p>
    <w:p>
      <w:pPr>
        <w:numPr>
          <w:ilvl w:val="0"/>
          <w:numId w:val="5"/>
        </w:numPr>
        <w:ind w:left="1842" w:hanging="36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.mp3, .wav format</w:t>
      </w:r>
    </w:p>
    <w:p>
      <w:pPr>
        <w:numPr>
          <w:ilvl w:val="0"/>
          <w:numId w:val="5"/>
        </w:numPr>
        <w:ind w:left="1842" w:hanging="36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size limit: 50Mb</w:t>
      </w:r>
    </w:p>
    <w:p>
      <w:pPr>
        <w:numPr>
          <w:ilvl w:val="0"/>
          <w:numId w:val="5"/>
        </w:numPr>
        <w:ind w:left="1842" w:hanging="36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duration limit: 20m</w:t>
      </w:r>
    </w:p>
    <w:p>
      <w:pPr>
        <w:ind w:left="1440" w:firstLine="0"/>
        <w:rPr>
          <w:i/>
          <w:sz w:val="24"/>
          <w:szCs w:val="24"/>
        </w:rPr>
      </w:pPr>
    </w:p>
    <w:p>
      <w:pPr>
        <w:numPr>
          <w:ilvl w:val="0"/>
          <w:numId w:val="6"/>
        </w:numPr>
        <w:ind w:left="1842" w:hanging="36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 xml:space="preserve">(Nice to have) As a </w:t>
      </w:r>
      <w:r>
        <w:rPr>
          <w:b/>
          <w:i/>
          <w:sz w:val="24"/>
          <w:szCs w:val="24"/>
          <w:rtl w:val="0"/>
        </w:rPr>
        <w:t>creator</w:t>
      </w:r>
      <w:r>
        <w:rPr>
          <w:i/>
          <w:sz w:val="24"/>
          <w:szCs w:val="24"/>
          <w:rtl w:val="0"/>
        </w:rPr>
        <w:t xml:space="preserve"> I want to </w:t>
      </w:r>
      <w:r>
        <w:rPr>
          <w:b/>
          <w:i/>
          <w:sz w:val="24"/>
          <w:szCs w:val="24"/>
          <w:rtl w:val="0"/>
        </w:rPr>
        <w:t>attach a picture to my song</w:t>
      </w:r>
      <w:r>
        <w:rPr>
          <w:i/>
          <w:sz w:val="24"/>
          <w:szCs w:val="24"/>
          <w:rtl w:val="0"/>
        </w:rPr>
        <w:t xml:space="preserve"> so that </w:t>
      </w:r>
      <w:r>
        <w:rPr>
          <w:b/>
          <w:i/>
          <w:sz w:val="24"/>
          <w:szCs w:val="24"/>
          <w:rtl w:val="0"/>
        </w:rPr>
        <w:t>I can change how it is presented to the user.</w:t>
      </w:r>
    </w:p>
    <w:p>
      <w:pPr>
        <w:ind w:left="0" w:firstLine="0"/>
        <w:rPr>
          <w:i/>
          <w:sz w:val="24"/>
          <w:szCs w:val="24"/>
        </w:rPr>
      </w:pPr>
    </w:p>
    <w:p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Feature 10: simple flow to moderate songs (for a moderator)</w:t>
      </w:r>
    </w:p>
    <w:p>
      <w:pPr>
        <w:numPr>
          <w:ilvl w:val="0"/>
          <w:numId w:val="2"/>
        </w:numPr>
        <w:ind w:left="1842" w:hanging="36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 xml:space="preserve">As a </w:t>
      </w:r>
      <w:r>
        <w:rPr>
          <w:b/>
          <w:i/>
          <w:sz w:val="24"/>
          <w:szCs w:val="24"/>
          <w:rtl w:val="0"/>
        </w:rPr>
        <w:t xml:space="preserve">moderator </w:t>
      </w:r>
      <w:r>
        <w:rPr>
          <w:i/>
          <w:sz w:val="24"/>
          <w:szCs w:val="24"/>
          <w:rtl w:val="0"/>
        </w:rPr>
        <w:t xml:space="preserve">I want to </w:t>
      </w:r>
      <w:r>
        <w:rPr>
          <w:b/>
          <w:i/>
          <w:sz w:val="24"/>
          <w:szCs w:val="24"/>
          <w:rtl w:val="0"/>
        </w:rPr>
        <w:t>unlist songs</w:t>
      </w:r>
      <w:r>
        <w:rPr>
          <w:i/>
          <w:sz w:val="24"/>
          <w:szCs w:val="24"/>
          <w:rtl w:val="0"/>
        </w:rPr>
        <w:t xml:space="preserve"> so that </w:t>
      </w:r>
      <w:r>
        <w:rPr>
          <w:b/>
          <w:i/>
          <w:sz w:val="24"/>
          <w:szCs w:val="24"/>
          <w:rtl w:val="0"/>
        </w:rPr>
        <w:t>content that violates services policy can be restricted and/or removed</w:t>
      </w:r>
      <w:r>
        <w:rPr>
          <w:i/>
          <w:sz w:val="24"/>
          <w:szCs w:val="24"/>
          <w:rtl w:val="0"/>
        </w:rPr>
        <w:t>.</w:t>
      </w:r>
    </w:p>
    <w:p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ab/>
      </w:r>
      <w:r>
        <w:rPr>
          <w:i/>
          <w:sz w:val="24"/>
          <w:szCs w:val="24"/>
          <w:rtl w:val="0"/>
        </w:rPr>
        <w:t>Acceptance criteria:</w:t>
      </w:r>
    </w:p>
    <w:p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ab/>
      </w:r>
      <w:r>
        <w:rPr>
          <w:i/>
          <w:sz w:val="24"/>
          <w:szCs w:val="24"/>
          <w:rtl w:val="0"/>
        </w:rPr>
        <w:t>The “Restrict song” button was pressed.</w:t>
      </w:r>
    </w:p>
    <w:p>
      <w:pPr>
        <w:numPr>
          <w:ilvl w:val="0"/>
          <w:numId w:val="7"/>
        </w:numPr>
        <w:ind w:left="1842" w:hanging="36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 xml:space="preserve">As a </w:t>
      </w:r>
      <w:r>
        <w:rPr>
          <w:b/>
          <w:i/>
          <w:sz w:val="24"/>
          <w:szCs w:val="24"/>
          <w:rtl w:val="0"/>
        </w:rPr>
        <w:t xml:space="preserve">moderator </w:t>
      </w:r>
      <w:r>
        <w:rPr>
          <w:i/>
          <w:sz w:val="24"/>
          <w:szCs w:val="24"/>
          <w:rtl w:val="0"/>
        </w:rPr>
        <w:t xml:space="preserve">I want to be able to </w:t>
      </w:r>
      <w:r>
        <w:rPr>
          <w:b/>
          <w:i/>
          <w:sz w:val="24"/>
          <w:szCs w:val="24"/>
          <w:rtl w:val="0"/>
        </w:rPr>
        <w:t>label songs as “Explicit”</w:t>
      </w:r>
      <w:r>
        <w:rPr>
          <w:i/>
          <w:sz w:val="24"/>
          <w:szCs w:val="24"/>
          <w:rtl w:val="0"/>
        </w:rPr>
        <w:t xml:space="preserve"> so that </w:t>
      </w:r>
      <w:r>
        <w:rPr>
          <w:b/>
          <w:i/>
          <w:sz w:val="24"/>
          <w:szCs w:val="24"/>
          <w:rtl w:val="0"/>
        </w:rPr>
        <w:t>mature content can be distinguished from the rest.</w:t>
      </w:r>
    </w:p>
    <w:p>
      <w:pPr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Acceptance criteria:</w:t>
      </w:r>
    </w:p>
    <w:p>
      <w:pPr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ab/>
      </w:r>
      <w:r>
        <w:rPr>
          <w:i/>
          <w:sz w:val="24"/>
          <w:szCs w:val="24"/>
          <w:rtl w:val="0"/>
        </w:rPr>
        <w:t>The ”Mark as explicit” button was pressed.</w:t>
      </w:r>
    </w:p>
    <w:p>
      <w:pPr>
        <w:numPr>
          <w:ilvl w:val="0"/>
          <w:numId w:val="7"/>
        </w:numPr>
        <w:ind w:left="1842" w:hanging="36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 xml:space="preserve">As a </w:t>
      </w:r>
      <w:r>
        <w:rPr>
          <w:b/>
          <w:i/>
          <w:sz w:val="24"/>
          <w:szCs w:val="24"/>
          <w:rtl w:val="0"/>
        </w:rPr>
        <w:t xml:space="preserve">moderator </w:t>
      </w:r>
      <w:r>
        <w:rPr>
          <w:i/>
          <w:sz w:val="24"/>
          <w:szCs w:val="24"/>
          <w:rtl w:val="0"/>
        </w:rPr>
        <w:t xml:space="preserve">I want to be able to </w:t>
      </w:r>
      <w:r>
        <w:rPr>
          <w:b/>
          <w:i/>
          <w:sz w:val="24"/>
          <w:szCs w:val="24"/>
          <w:rtl w:val="0"/>
        </w:rPr>
        <w:t>take down the “Explicit” label</w:t>
      </w:r>
      <w:r>
        <w:rPr>
          <w:i/>
          <w:sz w:val="24"/>
          <w:szCs w:val="24"/>
          <w:rtl w:val="0"/>
        </w:rPr>
        <w:t xml:space="preserve"> so that </w:t>
      </w:r>
      <w:r>
        <w:rPr>
          <w:b/>
          <w:i/>
          <w:sz w:val="24"/>
          <w:szCs w:val="24"/>
          <w:rtl w:val="0"/>
        </w:rPr>
        <w:t>songs are not labeled incorrectly.</w:t>
      </w:r>
    </w:p>
    <w:p>
      <w:pPr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Acceptance criteria:</w:t>
      </w:r>
    </w:p>
    <w:p>
      <w:pPr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ab/>
      </w:r>
      <w:r>
        <w:rPr>
          <w:i/>
          <w:sz w:val="24"/>
          <w:szCs w:val="24"/>
          <w:rtl w:val="0"/>
        </w:rPr>
        <w:t>The ”Unmark”  button was pressed.</w:t>
      </w:r>
    </w:p>
    <w:p>
      <w:pPr>
        <w:rPr>
          <w:i/>
          <w:sz w:val="24"/>
          <w:szCs w:val="24"/>
        </w:rPr>
      </w:pPr>
    </w:p>
    <w:p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Feature 11 (out of system): simple flow to review, accept or decline creators’ applications (for a moderator)</w:t>
      </w:r>
    </w:p>
    <w:p>
      <w:pPr>
        <w:numPr>
          <w:ilvl w:val="0"/>
          <w:numId w:val="8"/>
        </w:numPr>
        <w:ind w:left="1842" w:hanging="36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 xml:space="preserve">As a </w:t>
      </w:r>
      <w:r>
        <w:rPr>
          <w:b/>
          <w:i/>
          <w:sz w:val="24"/>
          <w:szCs w:val="24"/>
          <w:rtl w:val="0"/>
        </w:rPr>
        <w:t>moderator</w:t>
      </w:r>
      <w:r>
        <w:rPr>
          <w:i/>
          <w:sz w:val="24"/>
          <w:szCs w:val="24"/>
          <w:rtl w:val="0"/>
        </w:rPr>
        <w:t xml:space="preserve"> I want to</w:t>
      </w:r>
      <w:r>
        <w:rPr>
          <w:b/>
          <w:i/>
          <w:sz w:val="24"/>
          <w:szCs w:val="24"/>
          <w:rtl w:val="0"/>
        </w:rPr>
        <w:t xml:space="preserve"> access creators’ applications</w:t>
      </w:r>
      <w:r>
        <w:rPr>
          <w:i/>
          <w:sz w:val="24"/>
          <w:szCs w:val="24"/>
          <w:rtl w:val="0"/>
        </w:rPr>
        <w:t xml:space="preserve"> so that </w:t>
      </w:r>
      <w:r>
        <w:rPr>
          <w:b/>
          <w:i/>
          <w:sz w:val="24"/>
          <w:szCs w:val="24"/>
          <w:rtl w:val="0"/>
        </w:rPr>
        <w:t>I can make a decision whether to accept them.</w:t>
      </w:r>
    </w:p>
    <w:p>
      <w:pPr>
        <w:numPr>
          <w:ilvl w:val="0"/>
          <w:numId w:val="8"/>
        </w:numPr>
        <w:ind w:left="1842" w:hanging="360"/>
        <w:rPr>
          <w:b/>
          <w:i/>
          <w:sz w:val="24"/>
          <w:szCs w:val="24"/>
        </w:rPr>
      </w:pPr>
      <w:r>
        <w:rPr>
          <w:b/>
          <w:i/>
          <w:sz w:val="24"/>
          <w:szCs w:val="24"/>
          <w:rtl w:val="0"/>
        </w:rPr>
        <w:t xml:space="preserve">As a moderator I want to accept or decline </w:t>
      </w:r>
      <w:r>
        <w:rPr>
          <w:i/>
          <w:sz w:val="24"/>
          <w:szCs w:val="24"/>
          <w:rtl w:val="0"/>
        </w:rPr>
        <w:t xml:space="preserve">creators’ applications so that </w:t>
      </w:r>
      <w:r>
        <w:rPr>
          <w:b/>
          <w:i/>
          <w:sz w:val="24"/>
          <w:szCs w:val="24"/>
          <w:rtl w:val="0"/>
        </w:rPr>
        <w:t>I can give users a creator status or not give:).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Wireframes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drawing>
          <wp:inline distT="114300" distB="114300" distL="114300" distR="114300">
            <wp:extent cx="5788025" cy="5092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835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  <w:rPr>
          <w:sz w:val="24"/>
          <w:szCs w:val="24"/>
        </w:rPr>
      </w:pPr>
    </w:p>
    <w:sectPr>
      <w:headerReference r:id="rId5" w:type="default"/>
      <w:footerReference r:id="rId6" w:type="default"/>
      <w:pgSz w:w="11909" w:h="16834"/>
      <w:pgMar w:top="1440" w:right="1440" w:bottom="1440" w:left="135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1842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1842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1842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4BD4B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2022-02-16T14:42:17Z</dcterms:created>
  <dc:creator>Asus</dc:creator>
  <cp:lastModifiedBy>Богдан Зараник</cp:lastModifiedBy>
  <dcterms:modified xsi:type="dcterms:W3CDTF">2022-02-16T14:43:06Z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AC5FA0861F9746CB9288270A466595BF</vt:lpwstr>
  </property>
</Properties>
</file>